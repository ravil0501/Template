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Группа: 1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2, Name: Прокат лыжных палок, Type: Прокат Price: 100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5, Name: Прокат шлема, Type: Прокат Price: 300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6, Name: Прокат защитных подушек для сноубордистов, Type: Прокат Price: 300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7, Name: Прокат очков для лыжников, Type: Прокат Price: 150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8, Name: Прокат ватрушки, Type: Прокат Price: 200</w:t>
      </w:r>
    </w:p>
    <w:p>
      <w:pPr>
        <w:rPr>
          <w:b/>
          <w:lang w:val="en-US"/>
        </w:rPr>
      </w:pPr>
      <w:r>
        <w:rPr>
          <w:b/>
          <w:lang w:val="en-US"/>
        </w:rPr>
        <w:br w:type="page"/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Группа: 2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4, Name: Прокат обуви для сноуборда, Type: Прокат Price: 400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11, Name: Подъем на 1 уровень, Type: Подъем Price: 500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12, Name: Подъем на 2  уровень, Type: Подъем Price: 750</w:t>
      </w:r>
    </w:p>
    <w:p>
      <w:pPr>
        <w:rPr>
          <w:b/>
          <w:lang w:val="en-US"/>
        </w:rPr>
      </w:pPr>
      <w:r>
        <w:rPr>
          <w:b/>
          <w:lang w:val="en-US"/>
        </w:rPr>
        <w:br w:type="page"/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Группа: 3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1, Name: Прокат лыж, Type: Прокат Price: 1000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3, Name: Прокат сноуборда, Type: Прокат Price: 1200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9, Name: Обучение катанию на горных лыжах, Type: Обучение Price: 1000</w:t>
      </w: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Id: 10, Name: Обучение катанию на сноуборде, Type: Обучение Price: 1000</w:t>
      </w:r>
    </w:p>
    <w:p>
      <w:pPr>
        <w:rPr>
          <w:b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537FD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356E26"/>
    <w:rsid w:val="3D2E204C"/>
    <w:rsid w:val="525537FD"/>
    <w:rsid w:val="621D1854"/>
    <w:rsid w:val="786E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Microsoft JhengHei" w:asciiTheme="minorHAnsi" w:hAnsiTheme="minorHAnsi" w:cstheme="minorBid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2023-05-24T15:38:00Z</dcterms:created>
  <dc:creator>RAWIL GaliullaMalae</dc:creator>
  <cp:lastModifiedBy>RAWIL GaliullaMalae</cp:lastModifiedBy>
  <dcterms:modified xsi:type="dcterms:W3CDTF">2023-05-24T15:38:17Z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DE3319DD7D8D4AD7B52F317070413903</vt:lpwstr>
  </property>
</Properties>
</file>